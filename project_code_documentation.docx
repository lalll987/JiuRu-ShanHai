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BBF408">
      <w:pPr>
        <w:pStyle w:val="31"/>
        <w:jc w:val="center"/>
      </w:pPr>
      <w:r>
        <w:rPr>
          <w:rFonts w:hint="eastAsia" w:ascii="黑体" w:hAnsi="黑体" w:eastAsia="黑体" w:cs="黑体"/>
          <w:lang w:eastAsia="zh-CN"/>
        </w:rPr>
        <w:t>“</w:t>
      </w:r>
      <w:r>
        <w:rPr>
          <w:rFonts w:hint="eastAsia" w:ascii="黑体" w:hAnsi="黑体" w:eastAsia="黑体" w:cs="黑体"/>
          <w:lang w:val="en-US" w:eastAsia="zh-CN"/>
        </w:rPr>
        <w:t>九如-山海</w:t>
      </w:r>
      <w:r>
        <w:rPr>
          <w:rFonts w:hint="eastAsia" w:ascii="黑体" w:hAnsi="黑体" w:eastAsia="黑体" w:cs="黑体"/>
          <w:lang w:eastAsia="zh-CN"/>
        </w:rPr>
        <w:t>”</w:t>
      </w:r>
      <w:r>
        <w:rPr>
          <w:rFonts w:hint="eastAsia" w:ascii="黑体" w:hAnsi="黑体" w:eastAsia="黑体" w:cs="黑体"/>
        </w:rPr>
        <w:t>项目代码文档</w:t>
      </w:r>
    </w:p>
    <w:p w14:paraId="5761B07B">
      <w:r>
        <w:t>本文档包含研究论文写作助手项目的所有源代码。项目由以下模块组成：</w:t>
      </w:r>
    </w:p>
    <w:p w14:paraId="783A2121">
      <w:pPr>
        <w:pStyle w:val="16"/>
      </w:pPr>
      <w:r>
        <w:t xml:space="preserve">1. </w:t>
      </w:r>
      <w:r>
        <w:rPr>
          <w:rFonts w:hint="eastAsia"/>
        </w:rPr>
        <w:t>文献综述与创意生成</w:t>
      </w:r>
      <w:r>
        <w:t>模块 (literature_review_module)</w:t>
      </w:r>
    </w:p>
    <w:p w14:paraId="489DF9C3">
      <w:pPr>
        <w:pStyle w:val="16"/>
      </w:pPr>
      <w:r>
        <w:t xml:space="preserve">2. </w:t>
      </w:r>
      <w:r>
        <w:rPr>
          <w:rFonts w:hint="eastAsia"/>
        </w:rPr>
        <w:t>数据收集与研究</w:t>
      </w:r>
      <w:r>
        <w:t>模块 (research_module)</w:t>
      </w:r>
    </w:p>
    <w:p w14:paraId="16DCF37C">
      <w:pPr>
        <w:pStyle w:val="16"/>
      </w:pPr>
      <w:r>
        <w:t xml:space="preserve">3. </w:t>
      </w:r>
      <w:r>
        <w:rPr>
          <w:rFonts w:hint="eastAsia" w:eastAsia="宋体"/>
          <w:lang w:val="en-US" w:eastAsia="zh-CN"/>
        </w:rPr>
        <w:t>论文</w:t>
      </w:r>
      <w:r>
        <w:t>写作模块 (writing_module)</w:t>
      </w:r>
    </w:p>
    <w:p w14:paraId="09EEBD78">
      <w:pPr>
        <w:pStyle w:val="16"/>
      </w:pPr>
      <w:r>
        <w:t xml:space="preserve">4. </w:t>
      </w:r>
      <w:r>
        <w:rPr>
          <w:rFonts w:hint="eastAsia" w:eastAsia="宋体"/>
          <w:lang w:val="en-US" w:eastAsia="zh-CN"/>
        </w:rPr>
        <w:t>论文</w:t>
      </w:r>
      <w:bookmarkStart w:id="0" w:name="_GoBack"/>
      <w:bookmarkEnd w:id="0"/>
      <w:r>
        <w:t>评估模块 (evaluation_module)</w:t>
      </w:r>
    </w:p>
    <w:p w14:paraId="578C66E3">
      <w:pPr>
        <w:pStyle w:val="3"/>
      </w:pPr>
      <w:r>
        <w:t>文件：app.py</w:t>
      </w:r>
    </w:p>
    <w:p w14:paraId="0BEC1595">
      <w:r>
        <w:rPr>
          <w:rFonts w:ascii="Courier New" w:hAnsi="Courier New"/>
          <w:sz w:val="20"/>
        </w:rPr>
        <w:t>from flask import Flask, request, jsonify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flask_cors import CORS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os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logging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werkzeug.utils import secure_filename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dashscope import Generation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core.coordinator import Coordinator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agents.professor_advisor import ProfessorAdvisorAgent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agents.research_advisor import ResearchAdvisorAgent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asyncio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functools import wraps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# 配置日志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logging.basicConfig(level=logging.DEBUG)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logger = logging.getLogger(__name__)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# 设置API密钥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api_key = os.environ.get('DASHSCOPE_API_KEY')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if not api_key: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api_key = 'sk-773c0160d8f04d54a010c7075dcea6c1'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logger.warning("DASHSCOPE_API_KEY not found in environment variables. Using hardcoded key.")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os.environ['DASHSCOPE_API_KEY'] = api_key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app = Flask(__name__)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# 简化CORS配置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CORS(app)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# 初始化协调器和智能体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coordinator = Coordinator()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professor_advisor = ProfessorAdvisorAgent(name="Professor Advisor", coordinator=coordinator)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research_advisor = ResearchAdvisorAgent(name="Research Advisor", coordinator=coordinator)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logger.error(f"Error initializing coordinator and agents: {e}")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coordinator = None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professor_advisor = None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research_advisor = None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# 配置文件上传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UPLOAD_FOLDER = 'uploads'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ALLOWED_EXTENSIONS = {'doc', 'docx', 'pdf', 'mp4', 'mp3'}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if not os.path.exists(UPLOAD_FOLDER):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os.makedirs(UPLOAD_FOLDER)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app.config['UPLOAD_FOLDER'] = UPLOAD_FOLDER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app.config['MAX_CONTENT_LENGTH'] = 16 * 1024 * 1024  # 16MB max file size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def allowed_file(filename):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return '.' in filename and filename.rsplit('.', 1)[1].lower() in ALLOWED_EXTENSIONS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async def get_agent_responses(message: str, conversation_id: str):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"""获取所有智能体的响应"""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if not coordinator or not professor_advisor or not research_advisor: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"系统初始化错误", "系统初始化错误"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professor_advisor.set_conversation(conversation_id)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research_advisor.set_conversation(conversation_id)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并行获取响应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professor_response = await professor_advisor.process_message(message)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research_response = await research_advisor.process_message(message)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professor_response, research_response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logger.error(f"Error getting agent responses: {e}")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str(e), str(e)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def async_route(f):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@wraps(f)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wrapped(*args, **kwargs):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asyncio.run(f(*args, **kwargs))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return wrapped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@app.route('/api/chat', methods=['POST', 'OPTIONS'])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@async_route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async def chat():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logger.debug(f"Received request: {request.method}")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logger.debug(f"Request headers: {request.headers}")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if request.method == 'OPTIONS':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logger.debug("Handling OPTIONS request")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'', 200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获取消息内容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message = request.form.get('message', '')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mode = request.form.get('mode')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conversation_id = request.form.get('conversationId')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if not conversation_id and coordinator: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conversation_id = coordinator.create_conversation("New Chat")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elif not conversation_id: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conversation_id = "temp-" + str(hash(message))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将用户消息存入历史记录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if coordinator: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user_message = {"role": "user", "content": message}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coordinator.store_conversation(conversation_id, user_message)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logger.debug(f"Received message: {message}")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logger.debug(f"Mode: {mode}")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logger.debug(f"Conversation ID: {conversation_id}")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处理文件上传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uploaded_files =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if 'files' in request.files: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files = request.files.getlist('files')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for file in files: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if file and allowed_file(file.filename):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filename = secure_filename(file.filename)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file_path = os.path.join(app.config['UPLOAD_FOLDER'], filename)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file.save(file_path)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uploaded_files.append({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    'name': filename,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    'path': file_path,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    'type': filename.rsplit('.', 1)[1].lower()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})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logger.debug(f"Saved file: {filename}")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获取智能体响应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professor_feedback, research_feedback = await get_agent_responses(message, conversation_id)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将智能体响应存入历史记录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if coordinator: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professor_message = {"role": "assistant", "name": "Professor Advisor", "content": professor_feedback}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coordinator.store_conversation(conversation_id, professor_message)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research_message = {"role": "assistant", "name": "Research Advisor", "content": research_feedback}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coordinator.store_conversation(conversation_id, research_message)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返回响应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response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'conversationId': conversation_id,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'analysis': f'收到消息: {message}',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'professorFeedback': professor_feedback,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'researchFeedback': research_feedback,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'fileAnalysis':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'files': [{'filename': f['name'], 'analysis': '测试文件分析'} for f in uploaded_files]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logger.debug(f"Sending response: {response}")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jsonify(response)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logger.error(f"Error in chat endpoint: {str(e)}", exc_info=True)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jsonify({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'error': str(e)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}), 500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@app.route('/api/test', methods=['GET'])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def test():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logger.debug("Received test request")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return jsonify({'status': 'ok', 'message': 'Backend is running'})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if __name__ == '__main__':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logger.info("Starting server on http://localhost:5000")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app.run(debug=True, port=5000, host='0.0.0.0') </w:t>
      </w:r>
    </w:p>
    <w:p w14:paraId="60CC1BBC">
      <w:r>
        <w:t>================================================================================</w:t>
      </w:r>
    </w:p>
    <w:p w14:paraId="5BE56D78">
      <w:pPr>
        <w:pStyle w:val="3"/>
      </w:pPr>
      <w:r>
        <w:t>文件：generate_doc.py</w:t>
      </w:r>
    </w:p>
    <w:p w14:paraId="5B2E7C97">
      <w:r>
        <w:rPr>
          <w:rFonts w:ascii="Courier New" w:hAnsi="Courier New"/>
          <w:sz w:val="20"/>
        </w:rPr>
        <w:t>from docx import Document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docx.shared import Pt, RGBColor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docx.enum.text import WD_ALIGN_PARAGRAPH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os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def create_code_document():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# 创建新的Word文档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doc = Document()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# 设置标题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title = doc.add_heading('研究论文写作助手项目代码文档', 0)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title.alignment = WD_ALIGN_PARAGRAPH.CENTER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# 添加项目说明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doc.add_paragraph('本文档包含研究论文写作助手项目的所有源代码。项目由以下模块组成：')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modules = [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'1. 文献综述模块 (literature_review_module)',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'2. 研究模块 (research_module)',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'3. 写作模块 (writing_module)',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'4. 评估模块 (evaluation_module)'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for module in modules: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doc.add_paragraph(module, style='List Bullet')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# 遍历项目目录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for root, dirs, files in os.walk('.'):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跳过venv和.git目录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if 'venv' in root or '.git' in root: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continue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处理Python文件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for file in files: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if file.endswith('.py'):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file_path = os.path.join(root, file)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relative_path = os.path.relpath(file_path, '.')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# 添加文件标题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doc.add_heading(f'文件：{relative_path}', level=1)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# 读取文件内容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with open(file_path, 'r', encoding='utf-8') as f: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content = f.read()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# 添加代码内容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 = doc.add_paragraph()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run = p.add_run(content)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run.font.name = 'Courier New'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run.font.size = Pt(10)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# 添加分隔线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doc.add_paragraph('=' * 80)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# 保存文档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doc.save('project_code_documentation.docx')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if __name__ == '__main__':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create_code_document() </w:t>
      </w:r>
    </w:p>
    <w:p w14:paraId="14674473">
      <w:r>
        <w:t>================================================================================</w:t>
      </w:r>
    </w:p>
    <w:p w14:paraId="3F2A3EDC">
      <w:pPr>
        <w:pStyle w:val="3"/>
      </w:pPr>
      <w:r>
        <w:t>文件：get-pip.py</w:t>
      </w:r>
    </w:p>
    <w:p w14:paraId="1FA904B5"/>
    <w:p w14:paraId="530C9118">
      <w:r>
        <w:t>================================================================================</w:t>
      </w:r>
    </w:p>
    <w:p w14:paraId="44662B9C">
      <w:pPr>
        <w:pStyle w:val="3"/>
      </w:pPr>
      <w:r>
        <w:t>文件：main.py</w:t>
      </w:r>
    </w:p>
    <w:p w14:paraId="6511B28C">
      <w:r>
        <w:rPr>
          <w:rFonts w:ascii="Courier New" w:hAnsi="Courier New"/>
          <w:sz w:val="20"/>
        </w:rPr>
        <w:t>import asyncio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typing import Dict, List, Any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agents.phd_agent import PhDAgent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agents.dr_agent import DrAgent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agents.writer_agent import WriterAgent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agents.evaluator_agent import EvaluatorAgent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modules.thesis_evaluation import ThesisEvaluationModule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modules.research_analyzer import ResearchAnalyzer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modules.literature_review import LiteratureReviewModule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modules.research_executor import ResearchExecutor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core.coordinator import Coordinator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modules.file_processor import FileProcessor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os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logging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# 配置日志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logging.basicConfig(level=logging.INFO)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logger = logging.getLogger(__name__)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ThesisWritingSystem: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__init__(self):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初始化协调器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self.coordinator = Coordinator()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初始化智能体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self.phd_agent = PhDAgent(coordinator=self.coordinator)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self.dr_agent1 = DrAgent(name="Dr Agent 1", coordinator=self.coordinator)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self.dr_agent2 = DrAgent(name="Dr Agent 2", coordinator=self.coordinator)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self.writer_agent = WriterAgent(coordinator=self.coordinator)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self.evaluator_agent = EvaluatorAgent(coordinator=self.coordinator)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初始化模块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self.evaluation_module = ThesisEvaluationModule()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self.research_analyzer = ResearchAnalyzer()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self.literature_review = LiteratureReviewModule()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self.research_executor = ResearchExecutor()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系统状态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self.current_stage = "initialization"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self.research_topic = None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self.conversation_id = None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process_research_topic(self, topic: str):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"""处理研究主题"""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# 创建新的对话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self.conversation_id = self.coordinator.create_conversation(topic)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self.research_topic = topic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# 设置所有智能体的对话ID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self.phd_agent.set_conversation(self.conversation_id)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self.dr_agent1.set_conversation(self.conversation_id)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self.dr_agent2.set_conversation(self.conversation_id)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self.writer_agent.set_conversation(self.conversation_id)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self.evaluator_agent.set_conversation(self.conversation_id)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# 并行获取Dr Agents的分析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dr1_analysis = await self.dr_agent1.analyze_research_status(topic)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dr2_analysis = await self.dr_agent2.analyze_research_status(topic)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# PhD Agent基于分析更新研究框架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framework_update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"research_question": f"基于{dr1_analysis['research_gaps']}和{dr2_analysis['research_gaps']}的研究空白",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"theoretical_framework": "待完善",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"methodology": "待确定",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"expected_contributions": "待明确"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for section, content in framework_update.items():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self.phd_agent.update_framework(section, content)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"status": "success",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"framework": self.phd_agent.get_framework_status(),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"dr1_analysis": dr1_analysis,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"dr2_analysis": dr2_analysis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logger.error(f"Error processing research topic: {e}")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"status": "error",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"message": str(e)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process_message(self, message: str)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"""处理用户消息"""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# 获取所有智能体的响应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responses = await asyncio.gather(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self.phd_agent.process_message(message),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self.dr_agent1.process_message(message),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self.dr_agent2.process_message(message),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self.writer_agent.process_message(message),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self.evaluator_agent.process_message(message)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"status": "success",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"responses":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"phd_agent": responses[0],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"dr_agent1": responses[1],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"dr_agent2": responses[2],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"writer_agent": responses[3],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"evaluator_agent": responses[4]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logger.error(f"Error processing message: {e}")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"status": "error",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"message": str(e)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get_system_status(self)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"""获取系统状态"""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"current_stage": self.current_stage,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"research_topic": self.research_topic,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"conversation_id": self.conversation_id,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"phd_agent": self.phd_agent.get_framework_status(),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"writer_agent": self.writer_agent.get_paper_status(),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"evaluator_agent": self.evaluator_agent.evaluation_criteria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async def main():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# 创建系统实例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system = ThesisWritingSystem()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# 选择输入模式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print("请选择研究主题输入模式：")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print("1. 输入具体研究想法")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print("2. 输入参考文献")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choice = input("请输入选项（1或2）：")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if choice == "1":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research_idea = input("\n请输入您的研究想法：")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result = await system.process_research_topic(research_idea)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else: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print("\n请输入参考文献（每行一篇，输入空行结束）：")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references =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while True: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ref = input()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if not ref: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break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references.append(ref)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result = await system.process_research_topic(references[0])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if result["status"] == "success":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print("\n=== 研究框架开发完成 ===")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print("\n研究框架：")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print(result["framework"])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print("\nDr Agent 1 分析：")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print(result["dr1_analysis"])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print("\nDr Agent 2 分析：")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print(result["dr2_analysis"])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进入交互式对话模式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print("\n=== 进入交互式对话模式 ===")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print("您可以与系统进行对话，输入'quit'退出")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while True: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message = input("\n请输入您的问题或指令：")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if message.lower() == 'quit':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break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response = await system.process_message(message)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if response["status"] == "success":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print("\nPhD Agent 响应：")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print(response["responses"]["phd_agent"])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print("\nDr Agent 1 响应：")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print(response["responses"]["dr_agent1"])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print("\nDr Agent 2 响应：")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print(response["responses"]["dr_agent2"])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print("\nWriter Agent 响应：")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print(response["responses"]["writer_agent"])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print("\nEvaluator Agent 响应：")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print(response["responses"]["evaluator_agent"])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else: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print(f"错误：{response['message']}")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else: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print(f"错误：{result['message']}")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if __name__ == "__main__":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asyncio.run(main()) </w:t>
      </w:r>
    </w:p>
    <w:p w14:paraId="54E30E5F">
      <w:r>
        <w:t>================================================================================</w:t>
      </w:r>
    </w:p>
    <w:p w14:paraId="0B364B05">
      <w:pPr>
        <w:pStyle w:val="3"/>
      </w:pPr>
      <w:r>
        <w:t>文件：start.py</w:t>
      </w:r>
    </w:p>
    <w:p w14:paraId="6736BCA5">
      <w:r>
        <w:rPr>
          <w:rFonts w:ascii="Courier New" w:hAnsi="Courier New"/>
          <w:sz w:val="20"/>
        </w:rPr>
        <w:t>import subprocess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webbrowser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time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os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http.server import HTTPServer, SimpleHTTPRequestHandler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threading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def start_backend():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"""启动后端Flask服务器"""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subprocess.Popen(['python', 'app.py'])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def start_frontend_server():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"""启动前端静态文件服务器"""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os.chdir('frontend')  # 切换到frontend目录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server = HTTPServer(('localhost', 8000), SimpleHTTPRequestHandler)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server.serve_forever()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def main():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# 启动后端服务器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print("正在启动后端服务器...")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start_backend()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# 等待后端服务器启动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time.sleep(2)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# 启动前端服务器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print("正在启动前端服务器...")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frontend_thread = threading.Thread(target=start_frontend_server)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frontend_thread.daemon = True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frontend_thread.start()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# 等待前端服务器启动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time.sleep(1)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# 在默认浏览器中打开前端页面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print("正在打开浏览器...")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webbrowser.open('http://localhost:8000')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print("\n系统已启动！")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print("前端地址: http://localhost:8000")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print("后端地址: http://localhost:5000")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print("\n按Ctrl+C可以停止服务器")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保持主线程运行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while True: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time.sleep(1)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except KeyboardInterrupt: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print("\n正在关闭服务器...")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if __name__ == '__main__':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main() </w:t>
      </w:r>
    </w:p>
    <w:p w14:paraId="5DD57CCD">
      <w:r>
        <w:t>================================================================================</w:t>
      </w:r>
    </w:p>
    <w:p w14:paraId="3CF88DF2">
      <w:pPr>
        <w:pStyle w:val="3"/>
      </w:pPr>
      <w:r>
        <w:t>文件：test_api.py</w:t>
      </w:r>
    </w:p>
    <w:p w14:paraId="69FE747B">
      <w:r>
        <w:rPr>
          <w:rFonts w:ascii="Courier New" w:hAnsi="Courier New"/>
          <w:sz w:val="20"/>
        </w:rPr>
        <w:t>import requests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def test_chat():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url = 'http://localhost:5000/api/chat'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data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'message': '你好，我想讨论一下我的研究方向'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response = requests.post(url, data=data)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print(response.status_code)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print(response.json())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if __name__ == '__main__':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test_chat() </w:t>
      </w:r>
    </w:p>
    <w:p w14:paraId="0658CFE4">
      <w:r>
        <w:t>================================================================================</w:t>
      </w:r>
    </w:p>
    <w:p w14:paraId="37F0B69B">
      <w:pPr>
        <w:pStyle w:val="3"/>
      </w:pPr>
      <w:r>
        <w:t>文件：agents\base.py</w:t>
      </w:r>
    </w:p>
    <w:p w14:paraId="740E910C">
      <w:r>
        <w:rPr>
          <w:rFonts w:ascii="Courier New" w:hAnsi="Courier New"/>
          <w:sz w:val="20"/>
        </w:rPr>
        <w:t>import sys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traceback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BaseAgent: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__init__(self):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pass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generate_response(self, context: str, prompt: str) -&gt; str: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response = await Generation.acall(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model='qwen-turbo',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prompt=f"{context}\n\n{prompt}",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temperature=0.7,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max_tokens=2000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# 检查API返回的响应是否成功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if response.status_code == 200: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return response.output.text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else: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# 如果API返回错误，则将其作为异常信息处理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error_message = (f"DashScope API Error: Status {response.status_code}, 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             f"Code: {response.code}, Message: {response.message}")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raise Exception(error_message)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# 捕获所有异常，并将详细信息作为字符串返回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error_info = f"Caught Exception: {str(e)}\n{traceback.format_exc()}"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print(error_info, file=sys.stderr) # 再次尝试打印，以防万一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error_info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set_conversation(self, conversation_id: str):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"""Set the current conversation ID"""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pass </w:t>
      </w:r>
    </w:p>
    <w:p w14:paraId="548F5FA3">
      <w:r>
        <w:t>================================================================================</w:t>
      </w:r>
    </w:p>
    <w:p w14:paraId="356EADE5">
      <w:pPr>
        <w:pStyle w:val="3"/>
      </w:pPr>
      <w:r>
        <w:t>文件：agents\base_agent.py</w:t>
      </w:r>
    </w:p>
    <w:p w14:paraId="6E1A5B4F">
      <w:r>
        <w:rPr>
          <w:rFonts w:ascii="Courier New" w:hAnsi="Courier New"/>
          <w:sz w:val="20"/>
        </w:rPr>
        <w:t>from abc import ABC, abstractmethod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typing import Dict, List, Any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pydantic import BaseModel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dashscope import Generation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core.coordinator import Coordinator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asyncio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logging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sys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traceback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AgentState(BaseModel):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"""Base state model for all agents"""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name: str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role: str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current_task: str = 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memory: List[Dict[str, Any]] =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status: str = "idle"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BaseAgent(ABC):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__init__(self, name: str, role: str, coordinator: Coordinator):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self.state = AgentState(name=name, role=role)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self.coordinator = coordinator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self.conversation_id = None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self.logger = logging.getLogger(__name__)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@abstractmethod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process_message(self, message: str) -&gt; str: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"""Process incoming messages and generate responses"""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pass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update_state(self, **kwargs):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"""Update agent state with new information"""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for key, value in kwargs.items():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if hasattr(self.state, key):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setattr(self.state, key, value)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self.coordinator.update_agent_state(self.state.name, self.state.dict())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add_to_memory(self, item: Dict[str, Any]):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"""Add new information to agent's memory"""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self.state.memory.append(item)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self.coordinator.update_agent_state(self.state.name, self.state.dict())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get_memory(self) -&gt; List[Dict[str, Any]]: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"""Retrieve agent's memory"""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self.state.memory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clear_memory(self):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"""Clear agent's memory"""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self.state.memory =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self.coordinator.update_agent_state(self.state.name, self.state.dict())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generate_response(self, prompt: str, context: str = "") -&gt; str: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"""Generate response using Qwen model"""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# 在一个单独的线程中运行同步的SDK调用，以避免阻塞事件循环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response = await asyncio.to_thread(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Generation.call,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model='qwen-turbo',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prompt=f"{context}\n\n{prompt}",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temperature=0.7,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max_tokens=2000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# 检查API返回的响应是否成功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if response.status_code == 200: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return response.output.text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else: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# 如果API返回错误，则将其作为异常信息处理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error_message = (f"DashScope API Error: Status {response.status_code}, 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             f"Code: {response.code}, Message: {response.message}")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raise Exception(error_message)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# 捕获所有异常，并将详细信息作为字符串返回，用于调试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error_info = f"Caught Exception: {str(e)}\n{traceback.format_exc()}"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print(error_info, file=sys.stderr)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"An error occurred while generating the response. Please check the server logs for details."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set_conversation(self, conversation_id: str):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"""Set the current conversation ID"""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self.conversation_id = conversation_id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get_conversation_context(self, max_messages: int = 10) -&gt; str: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"""Get conversation context"""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if not self.conversation_id: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self.coordinator.get_context(self.conversation_id, max_messages) </w:t>
      </w:r>
    </w:p>
    <w:p w14:paraId="7342CAAC">
      <w:r>
        <w:t>================================================================================</w:t>
      </w:r>
    </w:p>
    <w:p w14:paraId="7C5AA3E9">
      <w:pPr>
        <w:pStyle w:val="3"/>
      </w:pPr>
      <w:r>
        <w:t>文件：agents\dr_agent.py</w:t>
      </w:r>
    </w:p>
    <w:p w14:paraId="24D888E9">
      <w:r>
        <w:rPr>
          <w:rFonts w:ascii="Courier New" w:hAnsi="Courier New"/>
          <w:sz w:val="20"/>
        </w:rPr>
        <w:t>from typing import Dict, List, Any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.base_agent import BaseAgent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dashscope import Generation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DrAgent(BaseAgent):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__init__(self, name: str = "Dr Agent", coordinator=None):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super().__init__(name=name, role="Research Status Analyst", coordinator=coordinator)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self.expertise_areas = [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"Literature Review",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"Research Gap Analysis",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"Methodology Assessment",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"Theoretical Contribution"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self.analysis_history: List[Dict[str, Any]] =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process_message(self, message: str) -&gt; str: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"""Process incoming messages and generate responses"""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context = self.get_conversation_context()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system_prompt = f"""你是一位专注于研究现状分析的博士研究员。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你的专长领域包括：{', '.join(self.expertise_areas)}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你的主要职责是：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1. 分析当前研究主题的研究现状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2. 识别研究空白和机会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3. 评估研究方法的适当性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4. 提供理论贡献建议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请基于以下上下文提供专业的分析和建议：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{context}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response = await self.generate_response(message, system_prompt)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analysis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"type": "research_analysis",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"content": response,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"timestamp": "current_time"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self.analysis_history.append(analysis)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response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print(f"Error in Dr agent: {e}")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f"Error generating response: {str(e)}"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analyze_research_status(self, topic: str)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"""分析研究主题的现状"""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analysis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"current_status": "",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"research_gaps": [],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"opportunities": [],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"methodology_suggestions": [],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"theoretical_contributions":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self.analysis_history.append({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"type": "status_analysis",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"topic": topic,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"content": analysis,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"timestamp": "current_time"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})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analysis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get_analysis_history(self) -&gt; List[Dict[str, Any]]: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"""获取所有分析历史"""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self.analysis_history </w:t>
      </w:r>
    </w:p>
    <w:p w14:paraId="47ABE905">
      <w:r>
        <w:t>================================================================================</w:t>
      </w:r>
    </w:p>
    <w:p w14:paraId="452267D7">
      <w:pPr>
        <w:pStyle w:val="3"/>
      </w:pPr>
      <w:r>
        <w:t>文件：agents\evaluator_agent.py</w:t>
      </w:r>
    </w:p>
    <w:p w14:paraId="014FDC90">
      <w:r>
        <w:rPr>
          <w:rFonts w:ascii="Courier New" w:hAnsi="Courier New"/>
          <w:sz w:val="20"/>
        </w:rPr>
        <w:t>from typing import Dict, List, Any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.base_agent import BaseAgent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dashscope import Generation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EvaluatorAgent(BaseAgent):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__init__(self, name: str = "Evaluator Agent", coordinator=None):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super().__init__(name=name, role="Paper Quality Evaluator", coordinator=coordinator)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self.evaluation_criteria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"reliability":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"methodology": 0.0,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"data_quality": 0.0,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"analysis_rigor": 0.0,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"reproducibility": 0.0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"innovation":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"theoretical_contribution": 0.0,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"methodological_innovation": 0.0,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"practical_implications": 0.0,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"future_directions": 0.0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"clarity":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"writing_quality": 0.0,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"structure": 0.0,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"argumentation": 0.0,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"presentation": 0.0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self.evaluation_history: List[Dict[str, Any]] =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process_message(self, message: str) -&gt; str: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"""Process incoming messages and generate responses"""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context = self.get_conversation_context()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system_prompt = f"""你是一位专注于学术论文评估的专家。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你的主要职责是：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1. 使用多维度指标体系评估论文质量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2. 确保论文的可靠性和创新性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3. 提供具体的改进建议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4. 评估论文的学术价值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当前评估标准：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{self.evaluation_criteria}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请基于以下上下文提供专业的评估意见：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{context}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response = await self.generate_response(message, system_prompt)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evaluation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"type": "paper_evaluation",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"content": response,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"timestamp": "current_time"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self.evaluation_history.append(evaluation)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response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print(f"Error in Evaluator agent: {e}")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f"Error generating response: {str(e)}"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evaluate_paper(self, paper_content: Dict[str, str])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"""评估论文质量"""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evaluation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"overall_score": 0.0,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"detailed_scores": self.evaluation_criteria.copy(),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"strengths": [],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"weaknesses": [],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"improvement_suggestions":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self.evaluation_history.append({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"type": "full_evaluation",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"content": evaluation,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"timestamp": "current_time"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})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evaluation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update_criteria(self, category: str, criteria: Dict[str, float]):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"""更新评估标准"""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if category in self.evaluation_criteria: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self.evaluation_criteria[category].update(criteria)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get_evaluation_history(self) -&gt; List[Dict[str, Any]]: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"""获取所有评估历史"""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self.evaluation_history </w:t>
      </w:r>
    </w:p>
    <w:p w14:paraId="1C0943FF">
      <w:r>
        <w:t>================================================================================</w:t>
      </w:r>
    </w:p>
    <w:p w14:paraId="014249E9">
      <w:pPr>
        <w:pStyle w:val="3"/>
      </w:pPr>
      <w:r>
        <w:t>文件：agents\phd_agent.py</w:t>
      </w:r>
    </w:p>
    <w:p w14:paraId="13F6FA83">
      <w:r>
        <w:rPr>
          <w:rFonts w:ascii="Courier New" w:hAnsi="Courier New"/>
          <w:sz w:val="20"/>
        </w:rPr>
        <w:t>from typing import Dict, List, Any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.base_agent import BaseAgent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dashscope import Generation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PhDAgent(BaseAgent):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__init__(self, name: str = "PhD Agent", coordinator=None):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super().__init__(name=name, role="PhD Research Framework Developer", coordinator=coordinator)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self.research_framework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"research_question": "",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"theoretical_framework": "",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"methodology": "",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"expected_contributions": "",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"revision_history":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self.feedback_history: List[Dict[str, Any]] =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process_message(self, message: str) -&gt; str: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"""Process incoming messages and generate responses"""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context = self.get_conversation_context()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system_prompt = f"""你是一位专注于研究框架开发的博士研究员。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你的主要职责是：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1. 基于多轮思维链分析研究主题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2. 整合Dr Agents的反馈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3. 修正和完善研究框架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4. 确保研究框架的逻辑性和创新性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当前研究框架状态：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{self.research_framework}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请基于以下上下文提供专业的分析和建议：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{context}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response = await self.generate_response(message, system_prompt)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feedback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"type": "framework_feedback",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"content": response,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"timestamp": "current_time"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self.feedback_history.append(feedback)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response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print(f"Error in PhD agent: {e}")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f"Error generating response: {str(e)}"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update_framework(self, section: str, content: str):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"""更新研究框架的特定部分"""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if section in self.research_framework: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self.research_framework[section] = content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self.research_framework["revision_history"].append({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"section": section,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"content": content,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"timestamp": "current_time"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get_framework_status(self)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"""获取当前研究框架状态"""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self.research_framework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get_feedback_history(self) -&gt; List[Dict[str, Any]]: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"""获取所有反馈历史"""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self.feedback_history </w:t>
      </w:r>
    </w:p>
    <w:p w14:paraId="6DCCF7CB">
      <w:r>
        <w:t>================================================================================</w:t>
      </w:r>
    </w:p>
    <w:p w14:paraId="4BEE2DFF">
      <w:pPr>
        <w:pStyle w:val="3"/>
      </w:pPr>
      <w:r>
        <w:t>文件：agents\writer_agent.py</w:t>
      </w:r>
    </w:p>
    <w:p w14:paraId="085D489E">
      <w:r>
        <w:rPr>
          <w:rFonts w:ascii="Courier New" w:hAnsi="Courier New"/>
          <w:sz w:val="20"/>
        </w:rPr>
        <w:t>from typing import Dict, List, Any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.base_agent import BaseAgent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dashscope import Generation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WriterAgent(BaseAgent):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__init__(self, name: str = "Writer Agent", coordinator=None):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super().__init__(name=name, role="Academic Paper Writer", coordinator=coordinator)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self.writing_style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"academic_level": "high",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"clarity": "high",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"coherence": "high",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"formality": "high"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self.paper_sections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"introduction": "",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"literature_review": "",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"methodology": "",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"results": "",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"discussion": "",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"conclusion": 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self.writing_history: List[Dict[str, Any]] =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process_message(self, message: str) -&gt; str: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"""Process incoming messages and generate responses"""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context = self.get_conversation_context()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system_prompt = f"""你是一位专注于学术论文写作的专家。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你的主要职责是：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1. 整合研究框架、数据和研究结果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2. 采用层次化写作方法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3. 确保论文的精准性和清晰度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4. 保持学术写作的规范性和专业性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当前论文状态：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{self.paper_sections}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写作风格要求：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{self.writing_style}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请基于以下上下文提供专业的写作建议：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{context}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response = await self.generate_response(message, system_prompt)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writing_record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"type": "writing_feedback",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"content": response,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"timestamp": "current_time"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self.writing_history.append(writing_record)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response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print(f"Error in Writer agent: {e}")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f"Error generating response: {str(e)}"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update_section(self, section: str, content: str):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"""更新论文特定部分的内容"""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if section in self.paper_sections: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self.paper_sections[section] = content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self.writing_history.append({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"type": "section_update",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"section": section,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"content": content,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"timestamp": "current_time"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get_paper_status(self)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"""获取当前论文状态"""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"sections": self.paper_sections,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"writing_style": self.writing_style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get_writing_history(self) -&gt; List[Dict[str, Any]]: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"""获取所有写作历史"""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self.writing_history </w:t>
      </w:r>
    </w:p>
    <w:p w14:paraId="659917AF">
      <w:r>
        <w:t>================================================================================</w:t>
      </w:r>
    </w:p>
    <w:p w14:paraId="73C9388E">
      <w:pPr>
        <w:pStyle w:val="3"/>
      </w:pPr>
      <w:r>
        <w:t>文件：agents\__init__.py</w:t>
      </w:r>
    </w:p>
    <w:p w14:paraId="3444458F">
      <w:r>
        <w:rPr>
          <w:rFonts w:ascii="Courier New" w:hAnsi="Courier New"/>
          <w:sz w:val="20"/>
        </w:rPr>
        <w:t>from .phd_agent import PhDAgent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.dr_agent import DrAgent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.writer_agent import WriterAgent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.evaluator_agent import EvaluatorAgent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__all__ = ['PhDAgent', 'DrAgent', 'WriterAgent', 'EvaluatorAgent'] </w:t>
      </w:r>
    </w:p>
    <w:p w14:paraId="598D1DFD">
      <w:r>
        <w:t>================================================================================</w:t>
      </w:r>
    </w:p>
    <w:p w14:paraId="2437F0A9">
      <w:pPr>
        <w:pStyle w:val="3"/>
      </w:pPr>
      <w:r>
        <w:t>文件：core\coordinator.py</w:t>
      </w:r>
    </w:p>
    <w:p w14:paraId="072A366C">
      <w:r>
        <w:rPr>
          <w:rFonts w:ascii="Courier New" w:hAnsi="Courier New"/>
          <w:sz w:val="20"/>
        </w:rPr>
        <w:t>from typing import Dict, List, Any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json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redis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datetime import datetime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Coordinator: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__init__(self):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初始化Redis连接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self.redis_client = redis.Redis(host='localhost', port=6379, db=0)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self.conversation_key_prefix = "conversation:"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self.max_history_length = 1000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store_conversation(self, conversation_id: str, message: Dict[str, Any]):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"""存储对话历史"""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key = f"{self.conversation_key_prefix}{conversation_id}"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message['timestamp'] = datetime.now().isoformat()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self.redis_client.rpush(key, json.dumps(message))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保持历史记录在限定长度内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self.redis_client.ltrim(key, -self.max_history_length, -1)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get_conversation_history(self, conversation_id: str) -&gt; List[Dict[str, Any]]: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"""获取对话历史"""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key = f"{self.conversation_key_prefix}{conversation_id}"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history = self.redis_client.lrange(key, 0, -1)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[json.loads(msg) for msg in history]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get_context(self, conversation_id: str, max_messages: int = 10) -&gt; str: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"""获取最近的对话上下文"""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history = self.get_conversation_history(conversation_id)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recent_messages = history[-max_messages:]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"\n".join([f"{msg['role']}: {msg['content']}" for msg in recent_messages])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broadcast_message(self, sender: str, message: str, conversation_id: str):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"""广播消息给所有相关智能体"""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message_data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"sender": sender,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"content": message,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"timestamp": datetime.now().isoformat()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self.store_conversation(conversation_id, message_data)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message_data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get_agent_state(self, agent_id: str)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"""获取智能体状态"""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key = f"agent_state:{agent_id}"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state = self.redis_client.get(key)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json.loads(state) if state else {}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update_agent_state(self, agent_id: str, state: Dict[str, Any]):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"""更新智能体状态"""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key = f"agent_state:{agent_id}"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self.redis_client.set(key, json.dumps(state))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create_conversation(self, topic: str) -&gt; str: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"""创建新的对话"""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conversation_id = f"conv_{datetime.now().strftime('%Y%m%d_%H%M%S')}"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initial_message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"role": "system",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"content": f"New conversation started with topic: {topic}",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"timestamp": datetime.now().isoformat()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self.store_conversation(conversation_id, initial_message)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conversation_id </w:t>
      </w:r>
    </w:p>
    <w:p w14:paraId="471CCB33">
      <w:r>
        <w:t>================================================================================</w:t>
      </w:r>
    </w:p>
    <w:p w14:paraId="08683554">
      <w:pPr>
        <w:pStyle w:val="3"/>
      </w:pPr>
      <w:r>
        <w:t>文件：modules\coordinator.py</w:t>
      </w:r>
    </w:p>
    <w:p w14:paraId="74E98316">
      <w:r>
        <w:rPr>
          <w:rFonts w:ascii="Courier New" w:hAnsi="Courier New"/>
          <w:sz w:val="20"/>
        </w:rPr>
        <w:t>from typing import Dict, Any, List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dashscope import Generation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.research_analyzer import ResearchAnalyzer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.file_processor import FileProcessor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# 设置API密钥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Generation.set_api_key('sk-tatviaawpkyenqcmgdpjbmmsmaivxxdgnnjxtdwbnycjnunu')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Coordinator: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__init__(self):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self.research_analyzer = ResearchAnalyzer()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self.file_processor = FileProcessor()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self.model = 'qwen-max'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self.temperature = 0.7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self.max_tokens = 2000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process_request(self, message: str, files: List[Dict[str, str]] = None)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"""处理用户请求并协调各个模块"""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# 处理文件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file_results = None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if files: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file_results = await self.file_processor.process_files(files)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# 分析研究想法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research_analysis = await self.research_analyzer.analyze_research(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message,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context=file_results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# 生成综合建议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final_response = await self._generate_final_response(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message,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research_analysis,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file_results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'response': final_response,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'status': 'success',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'file_analysis': file_results,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'research_analysis': research_analysis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'error': str(e),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'status': 'error'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_generate_final_response(self, message: str, research_analysis: Dict[str, Any], file_results: Dict[str, Any] = None) -&gt; str: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"""生成最终的综合建议"""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prompt = self._build_final_prompt(message, research_analysis, file_results)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response = Generation.call(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model=self.model,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prompt=prompt,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temperature=self.temperature,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max_tokens=self.max_tokens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if response.status_code == 200: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return response.output.text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else: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return f"生成建议时出错: {response.status_code}"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f"生成建议时出错: {str(e)}"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_build_final_prompt(self, message: str, research_analysis: Dict[str, Any], file_results: Dict[str, Any] = None) -&gt; str: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"""构建最终建议的提示词"""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prompt = f"""基于以下信息，请提供综合性的研究建议：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研究想法：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{message}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研究分析：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{research_analysis.get('analysis', '无分析结果')}"""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if file_results and file_results.get('files'):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prompt += "\n\n文件分析："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for file in file_results['files']: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if file.get('analysis'):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prompt += f"\n{file['filename']}: {file['analysis']}"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prompt += "\n\n请提供：\n1. 研究建议总结\n2. 下一步行动建议\n3. 潜在风险提示"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prompt </w:t>
      </w:r>
    </w:p>
    <w:p w14:paraId="244BFB10">
      <w:r>
        <w:t>================================================================================</w:t>
      </w:r>
    </w:p>
    <w:p w14:paraId="6F3113D8">
      <w:pPr>
        <w:pStyle w:val="3"/>
      </w:pPr>
      <w:r>
        <w:t>文件：modules\file_processor.py</w:t>
      </w:r>
    </w:p>
    <w:p w14:paraId="2ED60E1C">
      <w:r>
        <w:rPr>
          <w:rFonts w:ascii="Courier New" w:hAnsi="Courier New"/>
          <w:sz w:val="20"/>
        </w:rPr>
        <w:t>import os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typing import List, Dict, Any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dashscope import Generation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PyPDF2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docx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json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aiofiles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asyncio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speech_recognition as sr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pydub import AudioSegment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logging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dotenv import load_dotenv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# 加载环境变量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load_dotenv()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# 配置日志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logging.basicConfig(level=logging.INFO)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logger = logging.getLogger(__name__)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# 从环境变量获取API密钥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api_key = os.getenv('API_KEY')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if api_key: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os.environ['DASHSCOPE_API_KEY'] = api_key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else: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logger.warning("API_KEY not found in environment variables")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FileProcessor: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__init__(self):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self.supported_types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'pdf': self._process_pdf,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'doc': self._process_doc,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'docx': self._process_doc,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'mp4': self._process_video,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'mp3': self._process_audio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process_files(self, files: List[Dict[str, str]])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"""处理上传的文件并返回分析结果"""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results =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for file in files: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file_type = file['type'].lower()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if file_type in self.supported_types: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content = await self.supported_types[file_type](file['path'])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analysis = await self._analyze_with_qwen(content, file_type)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results.append({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    'filename': file['name'],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    'type': file_type,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    'content': content,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    'analysis': analysis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})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logger.error(f"Error processing file {file['name']}: {str(e)}")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results.append({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    'filename': file['name'],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    'type': file_type,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    'error': str(e)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})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else: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logger.warning(f"Unsupported file type: {file_type}")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results.append({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'filename': file['name'],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'type': file_type,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'error': 'Unsupported file type'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})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{'files': results}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_process_pdf(self, file_path: str) -&gt; str: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"""异步处理PDF文件"""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async with aiofiles.open(file_path, 'rb') as file: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content = await file.read()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pdf_reader = PyPDF2.PdfReader(content)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text = 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for page in pdf_reader.pages: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text += page.extract_text() + "\n"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text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_process_doc(self, file_path: str) -&gt; str: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"""异步处理Word文档"""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由于python-docx不支持异步，使用线程池执行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loop = asyncio.get_event_loop()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await loop.run_in_executor(None, self._process_doc_sync, file_path)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_process_doc_sync(self, file_path: str) -&gt; str: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"""同步处理Word文档"""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doc = docx.Document(file_path)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"\n".join(paragraph.text for paragraph in doc.paragraphs)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_process_video(self, file_path: str) -&gt; str: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"""异步处理视频文件"""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# 使用线程池执行视频处理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loop = asyncio.get_event_loop()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await loop.run_in_executor(None, self._process_video_sync, file_path)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logger.error(f"Error processing video file: {str(e)}")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raise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_process_video_sync(self, file_path: str) -&gt; str: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"""同步处理视频文件"""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"Video processing has been disabled"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_process_audio(self, file_path: str) -&gt; str: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"""异步处理音频文件"""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# 使用线程池执行音频处理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loop = asyncio.get_event_loop()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await loop.run_in_executor(None, self._process_audio_sync, file_path)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logger.error(f"Error processing audio file: {str(e)}")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raise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_process_audio_sync(self, file_path: str) -&gt; str: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"""同步处理音频文件"""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转换音频为WAV格式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audio = AudioSegment.from_file(file_path)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audio.export("temp_audio.wav", format="wav")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语音转文本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text = self._speech_to_text("temp_audio.wav")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清理临时文件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os.remove("temp_audio.wav")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duration = len(audio) / 1000.0  # 转换为秒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f"""Audio Analysis: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Duration: {duration} seconds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Transcription: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{text}"""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_speech_to_text(self, audio_path: str) -&gt; str: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"""将语音转换为文本"""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recognizer = sr.Recognizer()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with sr.AudioFile(audio_path) as source: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audio = recognizer.record(source)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return recognizer.recognize_google(audio, language='zh-CN')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except sr.UnknownValueError: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return "Speech recognition could not understand the audio"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except sr.RequestError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return f"Could not request results from speech recognition service; {str(e)}"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_analyze_with_qwen(self, content: str, file_type: str)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"""使用Qwen模型分析文件内容"""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# 构建提示词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prompt = self._build_prompt(content, file_type)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# 调用Qwen模型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response = Generation.call(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model='qwen-max',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prompt=prompt,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temperature=0.7,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max_tokens=2000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if response.status_code == 200: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return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'summary': response.output.text,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'status': 'success'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else: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logger.error(f"Qwen API error: {response.status_code}")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return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'error': f"Qwen API error: {response.status_code}",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'status': 'error'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logger.error(f"Error analyzing with Qwen: {str(e)}")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'error': str(e),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'status': 'error'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_build_prompt(self, content: str, file_type: str) -&gt; str: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"""构建提示词"""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if file_type in ['pdf', 'doc', 'docx']: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f"""请分析以下文档内容，并提供：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1. 主要内容概述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2. 关键观点提取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3. 研究价值评估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4. 相关研究建议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文档内容：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{content}"""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elif file_type in ['mp4']: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f"""请分析以下视频内容，并提供：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1. 视频基本信息分析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2. 语音内容摘要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3. 研究价值评估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4. 使用建议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视频信息：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{content}"""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else:  # mp3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f"""请分析以下音频内容，并提供：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1. 音频基本信息分析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2. 语音内容摘要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3. 研究价值评估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4. 使用建议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音频信息：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{content}""" </w:t>
      </w:r>
    </w:p>
    <w:p w14:paraId="0B792D4F">
      <w:r>
        <w:t>================================================================================</w:t>
      </w:r>
    </w:p>
    <w:p w14:paraId="619B4EE0">
      <w:pPr>
        <w:pStyle w:val="3"/>
      </w:pPr>
      <w:r>
        <w:t>文件：modules\knowledge_acquisition.py</w:t>
      </w:r>
    </w:p>
    <w:p w14:paraId="5C04CB50">
      <w:r>
        <w:rPr>
          <w:rFonts w:ascii="Courier New" w:hAnsi="Courier New"/>
          <w:sz w:val="20"/>
        </w:rPr>
        <w:t>from typing import Dict, List, Any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dashscope import Generation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json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KnowledgeAcquisitionModule: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__init__(self):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self.paper_database: List[Dict[str, Any]] =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self.search_history: List[Dict[str, Any]] =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search_papers(self, query: str, max_results: int = 5) -&gt; List[Dict[str, Any]]: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"""Search for relevant academic papers"""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In a real implementation, this would connect to academic databases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For now, we'll simulate paper search results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system_prompt = """你是一个研究助手，帮助查找相关的学术论文。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请提供与搜索查询相匹配的论文的结构化信息。"""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prompt = f"{system_prompt}\n\n请找到{max_results}篇与以下主题相关的学术论文：{query}"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response = Generation.call(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model='qwen-max',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prompt=prompt,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temperature=0.3,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max_tokens=2000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# Parse the response into structured paper data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# This is a simplified version - in reality, you'd want more robust parsing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papers = json.loads(response.output.text)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except: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# Fallback if the response isn't valid JSON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papers = [{"title": "Sample Paper", "authors": ["Author 1"], "abstract": response.output.text}]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self.search_history.append({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"query": query,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"results": papers,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"timestamp": "current_time"  # You might want to use actual timestamps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papers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print(f"Error in paper search: {e}")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consult_llm(self, question: str, context: str = "")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"""Consult with LLM about research-related questions"""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system_prompt = f"""你是一个研究助手，提供专业知识。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背景：{context}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请提供详细的、学术级别的研究问题回答。"""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response = Generation.call(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model='qwen-max',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prompt=f"{system_prompt}\n\n{question}",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temperature=0.3,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max_tokens=2000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"question": question,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"answer": response.output.text,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"context": context,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"timestamp": "current_time"  # You might want to use actual timestamps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print(f"Error in LLM consultation: {e}")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"question": question,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"answer": f"Error: {str(e)}",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"context": context,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"timestamp": "current_time"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add_paper_to_database(self, paper: Dict[str, Any]):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"""Add a paper to the local database"""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self.paper_database.append(paper)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get_paper_database(self) -&gt; List[Dict[str, Any]]: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"""Get all papers in the database"""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self.paper_database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get_search_history(self) -&gt; List[Dict[str, Any]]: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"""Get history of all paper searches"""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self.search_history </w:t>
      </w:r>
    </w:p>
    <w:p w14:paraId="3B7E3AC2">
      <w:r>
        <w:t>================================================================================</w:t>
      </w:r>
    </w:p>
    <w:p w14:paraId="3F9E552B">
      <w:pPr>
        <w:pStyle w:val="3"/>
      </w:pPr>
      <w:r>
        <w:t>文件：modules\literature_review.py</w:t>
      </w:r>
    </w:p>
    <w:p w14:paraId="07BF1471">
      <w:r>
        <w:rPr>
          <w:rFonts w:ascii="Courier New" w:hAnsi="Courier New"/>
          <w:sz w:val="20"/>
        </w:rPr>
        <w:t>from typing import Dict, List, Any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dashscope import Generation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json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asyncio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datetime import datetime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LiteratureReviewModule: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__init__(self):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self.review_history: List[Dict[str, Any]] =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self.collected_papers: List[Dict[str, Any]] =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self.filtered_papers: List[Dict[str, Any]] =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self.idea_generation_results: List[Dict[str, Any]] =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collect_resources(self, topic: str) -&gt; List[Dict[str, Any]]: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"""通过MCP收集研究资源"""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system_prompt = """你是一个专业的学术资源收集助手。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请基于给定的研究主题，从以下方面收集相关资源：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1. 核心学术论文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2. 相关研究综述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3. 重要理论文献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4. 研究方法文献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5. 最新研究进展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对于每篇文献，请提供：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- 标题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- 作者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- 发表年份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- 期刊/会议名称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- 引用次数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- 摘要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- 关键词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- 研究方法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- 主要发现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- 研究局限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- 未来研究方向"""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response = Generation.call(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model='qwen-vl-plus',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prompt=f"{system_prompt}\n\n研究主题：{topic}",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temperature=0.7,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max_tokens=2000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# 解析响应并构建论文列表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papers = self._parse_papers_from_response(response.output.text)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self.collected_papers.extend(papers)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collection_record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"type": "resource_collection",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"topic": topic,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"papers": papers,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"timestamp": datetime.now().isoformat()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self.review_history.append(collection_record)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papers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print(f"Error collecting resources: {e}")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filter_resources(self, papers: List[Dict[str, Any]],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    min_citations: int = 10,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    min_year: int = 2018) -&gt; List[Dict[str, Any]]: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"""基于质量指标筛选资源"""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filtered_papers =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for paper in papers: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# 计算质量分数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quality_score = self._calculate_quality_score(paper, min_citations, min_year)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paper['quality_score'] = quality_score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# 应用筛选标准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if (paper.get('citations', 0) &gt;= min_citations and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paper.get('year', 0) &gt;= min_year and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quality_score &gt;= 0.6):  # 质量分数阈值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filtered_papers.append(paper)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self.filtered_papers = filtered_papers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filter_record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"type": "resource_filtering",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"original_count": len(papers),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"filtered_count": len(filtered_papers),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"filtered_papers": filtered_papers,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"timestamp": datetime.now().isoformat()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self.review_history.append(filter_record)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filtered_papers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generate_ideas(self, papers: List[Dict[str, Any]])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"""基于筛选后的资源生成研究创意"""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构建论文分析文本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papers_text = "\n\n".join([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f"论文：{paper.get('title', '')}\n"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f"作者：{', '.join(paper.get('authors', []))}\n"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f"年份：{paper.get('year', '')}\n"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f"摘要：{paper.get('abstract', '')}\n"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f"研究方法：{paper.get('methodology', '')}\n"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f"主要发现：{paper.get('findings', '')}\n"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f"研究局限：{paper.get('limitations', '')}\n"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f"未来方向：{paper.get('future_directions', '')}"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for paper in papers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])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system_prompt = """你是一个专业的研究创意生成专家。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请基于提供的论文分析，生成新的研究创意。分析应包括：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1. 现有研究的局限性分析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2. 研究方法创新建议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3. 研究内容扩展建议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4. 潜在的研究问题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5. 理论框架创新建议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6. 具体研究建议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请以结构化的方式输出分析结果。"""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response = Generation.call(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model='qwen-vl-plus',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prompt=f"{system_prompt}\n\n论文分析：\n{papers_text}",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temperature=0.7,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max_tokens=2000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idea_generation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"type": "idea_generation",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"papers_analyzed": len(papers),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"analysis": response.output.text,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"timestamp": datetime.now().isoformat()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self.idea_generation_results.append(idea_generation)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idea_generation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print(f"Error generating ideas: {e}")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"type": "idea_generation",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"error": str(e)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_calculate_quality_score(self, paper: Dict[str, Any],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           min_citations: int,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           min_year: int) -&gt; float: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"""计算论文质量分数"""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引用分数 (0-0.4)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citation_score = min(paper.get('citations', 0) / min_citations, 1.0) * 0.4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年份分数 (0-0.3)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current_year = datetime.now().year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year_score = min((paper.get('year', 0) - min_year) / (current_year - min_year), 1.0) * 0.3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内容完整性分数 (0-0.3)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content_score = 0.0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if paper.get('abstract'):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content_score += 0.1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if paper.get('methodology'):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content_score += 0.1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if paper.get('findings'):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content_score += 0.1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citation_score + year_score + content_score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_parse_papers_from_response(self, response_text: str) -&gt; List[Dict[str, Any]]: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"""解析模型响应中的论文信息"""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这里需要根据实际响应格式进行解析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示例实现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papers =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# 假设响应是JSON格式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papers = json.loads(response_text)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# 如果不是JSON格式，尝试其他解析方法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# 这里需要根据实际响应格式实现具体的解析逻辑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pass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papers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get_review_history(self) -&gt; List[Dict[str, Any]]: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"""获取文献综述历史"""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self.review_history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get_collected_papers(self) -&gt; List[Dict[str, Any]]: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"""获取收集的论文"""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self.collected_papers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get_filtered_papers(self) -&gt; List[Dict[str, Any]]: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"""获取筛选后的论文"""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self.filtered_papers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get_idea_generation_results(self) -&gt; List[Dict[str, Any]]: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"""获取创意生成结果"""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self.idea_generation_results </w:t>
      </w:r>
    </w:p>
    <w:p w14:paraId="065E4600">
      <w:r>
        <w:t>================================================================================</w:t>
      </w:r>
    </w:p>
    <w:p w14:paraId="2EA54138">
      <w:pPr>
        <w:pStyle w:val="3"/>
      </w:pPr>
      <w:r>
        <w:t>文件：modules\research_analyzer.py</w:t>
      </w:r>
    </w:p>
    <w:p w14:paraId="1D45F190">
      <w:r>
        <w:rPr>
          <w:rFonts w:ascii="Courier New" w:hAnsi="Courier New"/>
          <w:sz w:val="20"/>
        </w:rPr>
        <w:t>from typing import Dict, List, Any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dashscope import Generation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json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os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dotenv import load_dotenv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# 加载环境变量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load_dotenv()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# 设置API密钥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os.environ['DASHSCOPE_API_KEY'] = os.getenv('API_KEY')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ResearchAnalyzer: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__init__(self):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self.analysis_history: List[Dict[str, Any]] =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self.model = 'qwen-max'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self.temperature = 0.7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self.max_tokens = 2000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analyze_research_idea(self, idea: str)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"""分析用户提供的研究想法"""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system_prompt = """你是一位专业的研究主题分析专家。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请分析用户提供的研究想法，并生成详细的研究实施策略。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分析应包括以下方面：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1. 研究主题的可行性和创新性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2. 理论框架建议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3. 研究方法建议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4. 预期研究贡献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5. 潜在的研究挑战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6. 具体实施步骤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请以结构化的方式输出分析结果。"""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response = Generation.call(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model='qwen-vl-plus',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prompt=f"{system_prompt}\n\n研究想法：{idea}",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temperature=0.7,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max_tokens=2000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analysis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"type": "idea_analysis",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"original_idea": idea,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"analysis": response.output.text,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"timestamp": "current_time"  # 实际应用中应使用真实时间戳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self.analysis_history.append(analysis)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analysis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print(f"Error analyzing research idea: {e}")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"type": "idea_analysis",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"error": str(e),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"original_idea": idea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analyze_references(self, references: List[Dict[str, Any]])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"""分析用户提供的参考文献并生成研究概念"""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构建参考文献文本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refs_text = "\n\n".join([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f"标题：{ref.get('title', '')}\n"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f"作者：{', '.join(ref.get('authors', []))}\n"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f"摘要：{ref.get('abstract', '')}"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for ref in references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])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system_prompt = """你是一位专业的研究主题分析专家。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请分析提供的参考文献，并生成新的研究概念。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分析应包括以下方面：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1. 现有研究的主题和趋势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2. 研究空白和机会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3. 潜在的研究问题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4. 建议的研究方向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5. 理论框架建议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6. 研究方法建议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请以结构化的方式输出分析结果。"""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response = Generation.call(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model='qwen-vl-plus',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prompt=f"{system_prompt}\n\n参考文献：\n{refs_text}",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temperature=0.7,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max_tokens=2000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analysis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"type": "reference_analysis",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"references": references,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"analysis": response.output.text,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"timestamp": "current_time"  # 实际应用中应使用真实时间戳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self.analysis_history.append(analysis)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analysis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print(f"Error analyzing references: {e}")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"type": "reference_analysis",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"error": str(e),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"references": references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get_analysis_history(self) -&gt; List[Dict[str, Any]]: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"""获取分析历史"""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self.analysis_history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clear_analysis_history(self):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"""清除分析历史"""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self.analysis_history =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analyze_research(self, research_idea: str, context: Dict[str, Any] = None)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"""分析研究想法并返回建议"""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# 构建提示词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prompt = self._build_prompt(research_idea, context)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# 调用Qwen模型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response = Generation.call(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model=self.model,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prompt=prompt,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temperature=self.temperature,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max_tokens=self.max_tokens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if response.status_code == 200: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return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'analysis': response.output.text,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'status': 'success'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else: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return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'error': f"Qwen API error: {response.status_code}",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'status': 'error'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'error': str(e),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'status': 'error'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_build_prompt(self, research_idea: str, context: Dict[str, Any] = None) -&gt; str: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"""构建分析提示词"""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prompt = f"""请分析以下研究想法，并提供：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1. 研究价值评估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2. 创新点分析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3. 可行性分析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4. 研究方法建议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5. 潜在挑战和解决方案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研究想法：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{research_idea}"""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if context and context.get('files'):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prompt += "\n\n相关文件分析："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for file in context['files']: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if file.get('analysis'):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    prompt += f"\n{file['filename']}: {file['analysis']}"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prompt </w:t>
      </w:r>
    </w:p>
    <w:p w14:paraId="3F6C8764">
      <w:r>
        <w:t>================================================================================</w:t>
      </w:r>
    </w:p>
    <w:p w14:paraId="6F1927BC">
      <w:pPr>
        <w:pStyle w:val="3"/>
      </w:pPr>
      <w:r>
        <w:t>文件：modules\research_executor.py</w:t>
      </w:r>
    </w:p>
    <w:p w14:paraId="78758AB7">
      <w:r>
        <w:rPr>
          <w:rFonts w:ascii="Courier New" w:hAnsi="Courier New"/>
          <w:sz w:val="20"/>
        </w:rPr>
        <w:t>from typing import Dict, List, Any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dashscope import Generation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json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datetime import datetime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ResearchExecutor: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__init__(self):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self.research_history: List[Dict[str, Any]] =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self.current_stage = None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self.research_type = None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self.materials = None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self.theory_framework = None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self.research_plan = None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self.analysis_results = None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self.verification_results = None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self.optimization_history =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start_qualitative_research(self, topic: str, materials: str)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"""启动质性研究流程"""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self.research_type = "qualitative"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self.materials = materials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self.current_stage = "design"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设计阶段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design_result = await self._execute_design_stage(topic, materials)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self.theory_framework = design_result.get("theory_framework")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self.research_plan = design_result.get("research_plan")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"stage": "design",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"result": design_result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_execute_design_stage(self, topic: str, materials: str)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"""执行设计阶段"""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system_prompt = """你是一个质性研究设计专家。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请基于提供的研究主题和材料，完成以下任务：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1. 材料分析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- 提取关键概念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- 识别主要主题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- 发现潜在模式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2. 理论框架构建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- 确定理论基础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- 建立概念关系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- 形成理论框架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3. 研究方案制定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- 研究方法选择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- 分析步骤设计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- 数据收集计划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- 时间安排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请以结构化的方式输出分析结果。"""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response = Generation.call(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model='qwen-vl-plus',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prompt=f"{system_prompt}\n\n研究主题：{topic}\n\n研究材料：\n{materials}",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temperature=0.7,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max_tokens=2000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design_result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"type": "design_stage",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"analysis": response.output.text,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"timestamp": datetime.now().isoformat()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self.research_history.append(design_result)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design_result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print(f"Error in design stage: {e}")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"type": "design_stage",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"error": str(e)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execute_implementation_stage(self)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"""执行实现阶段"""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self.current_stage = "implementation"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system_prompt = """你是一个质性研究分析专家。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请基于之前的设计方案和研究材料，完成以下任务：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1. 研究分析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- 按照学术论文结构进行分析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- 包括：引言、文献综述、研究方法、数据分析、讨论、结论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2. 论证过程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- 理论论证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- 数据支持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- 逻辑推理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- 结论推导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请以学术论文的格式输出分析结果。"""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response = Generation.call(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model='qwen-vl-plus',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prompt=f"{system_prompt}\n\n理论框架：\n{self.theory_framework}\n\n研究方案：\n{self.research_plan}\n\n研究材料：\n{self.materials}",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temperature=0.7,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max_tokens=2000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implementation_result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"type": "implementation_stage",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"analysis": response.output.text,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"timestamp": datetime.now().isoformat()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self.analysis_results = implementation_result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self.research_history.append(implementation_result)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implementation_result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print(f"Error in implementation stage: {e}")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"type": "implementation_stage",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"error": str(e)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execute_verification_stage(self)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"""执行验证阶段"""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self.current_stage = "verification"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system_prompt = """你是一个质性研究验证专家。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请对研究结果进行验证，包括：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1. 结论与材料比照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- 检查结论是否得到材料支持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- 识别潜在矛盾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- 评估证据充分性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2. 可靠性评估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- 内部效度评估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- 外部效度评估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- 研究局限性分析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请以结构化的方式输出验证结果。"""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response = Generation.call(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model='qwen-vl-plus',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prompt=f"{system_prompt}\n\n研究材料：\n{self.materials}\n\n分析结果：\n{self.analysis_results['analysis']}",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temperature=0.7,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max_tokens=2000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verification_result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"type": "verification_stage",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"analysis": response.output.text,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"timestamp": datetime.now().isoformat()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self.verification_results = verification_result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self.research_history.append(verification_result)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verification_result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print(f"Error in verification stage: {e}")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"type": "verification_stage",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"error": str(e)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execute_optimization_stage(self, content: str, professor_feedback: str, research_feedback: str)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"""执行优化阶段"""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self.current_stage = "optimization"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system_prompt = """你是一个论文优化专家。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请基于导师反馈对论文进行优化：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1. 分析反馈意见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2. 识别需要改进的部分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3. 提供具体的修改建议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4. 生成优化后的内容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请以结构化的方式输出优化结果。"""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response = Generation.call(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model='qwen-vl-plus',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prompt=f"{system_prompt}\n\n当前内容：\n{content}\n\n教授反馈：\n{professor_feedback}\n\n研究顾问反馈：\n{research_feedback}",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temperature=0.7,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max_tokens=2000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optimization_result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"type": "optimization_stage",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"original_content": content,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"professor_feedback": professor_feedback,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"research_feedback": research_feedback,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"optimized_content": response.output.text,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"timestamp": datetime.now().isoformat()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self.optimization_history.append(optimization_result)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optimization_result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print(f"Error in optimization stage: {e}")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"type": "optimization_stage",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"error": str(e)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get_research_history(self) -&gt; List[Dict[str, Any]]: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"""获取研究历史"""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self.research_history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get_optimization_history(self) -&gt; List[Dict[str, Any]]: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"""获取优化历史"""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self.optimization_history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get_current_stage(self) -&gt; str: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"""获取当前阶段"""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self.current_stage </w:t>
      </w:r>
    </w:p>
    <w:p w14:paraId="23531369">
      <w:r>
        <w:t>================================================================================</w:t>
      </w:r>
    </w:p>
    <w:p w14:paraId="323B50E3">
      <w:pPr>
        <w:pStyle w:val="3"/>
      </w:pPr>
      <w:r>
        <w:t>文件：modules\thesis_evaluation.py</w:t>
      </w:r>
    </w:p>
    <w:p w14:paraId="663C3745">
      <w:r>
        <w:rPr>
          <w:rFonts w:ascii="Courier New" w:hAnsi="Courier New"/>
          <w:sz w:val="20"/>
        </w:rPr>
        <w:t>from typing import Dict, List, Any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dashscope import Generation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ThesisEvaluationModule: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__init__(self):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self.evaluation_history: List[Dict[str, Any]] =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evaluate_thesis(self, thesis_content: str)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"""Evaluate the overall quality of the thesis"""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system_prompt = """你是一位专业的论文评估专家。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请基于学术标准、理论贡献、研究方法和写作质量评估论文。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提供详细的反馈和改进建议。"""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response = Generation.call(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model='qwen-max',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prompt=f"{system_prompt}\n\n请评估以下论文内容：\n{thesis_content}",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temperature=0.3,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max_tokens=2000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evaluation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"overall_score": 0.0,  # Score from 0 to 1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"strengths": [],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"weaknesses": [],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"suggestions": [],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"detailed_feedback": response.output.text,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"timestamp": "current_time"  # You might want to use actual timestamps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self.evaluation_history.append(evaluation)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evaluation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print(f"Error in thesis evaluation: {e}")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"error": str(e),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"timestamp": "current_time"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evaluate_section(self, section_content: str, section_type: str)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"""Evaluate a specific section of the thesis"""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system_prompt = f"""你是一位专业的论文评估专家。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请基于学术标准和最佳实践评估这个{section_type}部分。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提供具体的反馈和改进建议。"""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response = Generation.call(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model='qwen-max',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prompt=f"{system_prompt}\n\n请评估以下{section_type}部分：\n{section_content}",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temperature=0.3,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max_tokens=2000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evaluation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"section_type": section_type,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"score": 0.0,  # Score from 0 to 1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"strengths": [],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"weaknesses": [],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"suggestions": [],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"detailed_feedback": response.output.text,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"timestamp": "current_time"  # You might want to use actual timestamps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self.evaluation_history.append(evaluation)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evaluation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print(f"Error in section evaluation: {e}")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"error": str(e),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"section_type": section_type,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"timestamp": "current_time"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check_plagiarism(self, content: str)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"""Check for potential plagiarism issues"""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In a real implementation, this would connect to plagiarism detection services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# For now, we'll return a simulated result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"plagiarism_score": 0.0,  # Score from 0 to 1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"potential_issues": [],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"suggestions":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evaluate_citations(self, citations: List[Dict[str, Any]])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"""Evaluate the quality and appropriateness of citations"""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"citation_count": len(citations),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"quality_score": 0.0,  # Score from 0 to 1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"suggestions": [],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"missing_citations":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get_evaluation_history(self) -&gt; List[Dict[str, Any]]: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"""Get history of all evaluations"""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self.evaluation_history </w:t>
      </w:r>
    </w:p>
    <w:p w14:paraId="50F66F29">
      <w:r>
        <w:t>================================================================================</w:t>
      </w:r>
    </w:p>
    <w:p w14:paraId="6A7D0D7A">
      <w:pPr>
        <w:pStyle w:val="3"/>
      </w:pPr>
      <w:r>
        <w:t>文件：modules\__init__.py</w:t>
      </w:r>
    </w:p>
    <w:p w14:paraId="32DF548B">
      <w:r>
        <w:rPr>
          <w:rFonts w:ascii="Courier New" w:hAnsi="Courier New"/>
          <w:sz w:val="20"/>
        </w:rPr>
        <w:t>from .knowledge_acquisition import KnowledgeAcquisitionModule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.thesis_evaluation import ThesisEvaluationModule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__all__ = ['KnowledgeAcquisitionModule', 'ThesisEvaluationModule'] </w:t>
      </w:r>
    </w:p>
    <w:p w14:paraId="23F8810E">
      <w:r>
        <w:t>================================================================================</w:t>
      </w:r>
    </w:p>
    <w:p w14:paraId="2EFED9CD">
      <w:pPr>
        <w:pStyle w:val="3"/>
      </w:pPr>
      <w:r>
        <w:t>文件：modules\evaluation_module\quality_evaluator.py</w:t>
      </w:r>
    </w:p>
    <w:p w14:paraId="21FD0511">
      <w:r>
        <w:rPr>
          <w:rFonts w:ascii="Courier New" w:hAnsi="Courier New"/>
          <w:sz w:val="20"/>
        </w:rPr>
        <w:t>from typing import Dict, List, Any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dashscope import Generation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QualityEvaluator: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__init__(self):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self.evaluation_history: List[Dict[str, Any]] =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evaluate_quality(self, topic: str, content: Dict[str, Any])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"""评估论文质量"""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system_prompt = """你是一位论文质量评估专家。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请根据研究主题和论文内容，评估论文质量，包括：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1. 学术性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2. 创新性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3. 逻辑性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4. 完整性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5. 规范性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6. 改进建议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response = await Generation.call(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model='qwen-max',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prompt=f"{system_prompt}\n\n研究主题：{topic}\n\n论文内容：{content['content']}",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temperature=0.7,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max_tokens=2000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evaluation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"topic": topic,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"content": content,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"evaluation": response.output.text,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"timestamp": "current_time"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self.evaluation_history.append(evaluation)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evaluation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print(f"Error in quality evaluation: {e}")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{"error": str(e)}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get_evaluation_history(self) -&gt; List[Dict[str, Any]]: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"""获取评估历史"""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self.evaluation_history </w:t>
      </w:r>
    </w:p>
    <w:p w14:paraId="11A0E870">
      <w:r>
        <w:t>================================================================================</w:t>
      </w:r>
    </w:p>
    <w:p w14:paraId="6A543AFA">
      <w:pPr>
        <w:pStyle w:val="3"/>
      </w:pPr>
      <w:r>
        <w:t>文件：modules\evaluation_module\__init__.py</w:t>
      </w:r>
    </w:p>
    <w:p w14:paraId="45104EB2">
      <w:r>
        <w:rPr>
          <w:rFonts w:ascii="Courier New" w:hAnsi="Courier New"/>
          <w:sz w:val="20"/>
        </w:rPr>
        <w:t>from .quality_evaluator import QualityEvaluator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__all__ = ['QualityEvaluator'] </w:t>
      </w:r>
    </w:p>
    <w:p w14:paraId="0B4C4E4A">
      <w:r>
        <w:t>================================================================================</w:t>
      </w:r>
    </w:p>
    <w:p w14:paraId="619146CC">
      <w:pPr>
        <w:pStyle w:val="3"/>
      </w:pPr>
      <w:r>
        <w:t>文件：modules\literature_review_module\idea_generator.py</w:t>
      </w:r>
    </w:p>
    <w:p w14:paraId="26BB3EFF">
      <w:r>
        <w:rPr>
          <w:rFonts w:ascii="Courier New" w:hAnsi="Courier New"/>
          <w:sz w:val="20"/>
        </w:rPr>
        <w:t>from typing import Dict, List, Any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dashscope import Generation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IdeaGenerator: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__init__(self):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self.idea_history: List[Dict[str, Any]] =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generate_research_ideas(self, topic: str, gap_analysis: Dict[str, Any])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"""生成研究想法"""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system_prompt = """你是一位研究想法生成专家。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请根据研究主题和研究空白分析，生成具体的研究想法，包括：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1. 研究问题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2. 研究假设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3. 研究方法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4. 预期成果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5. 创新点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response = await Generation.call(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model='qwen-max',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prompt=f"{system_prompt}\n\n研究主题：{topic}\n\n研究空白：{gap_analysis['gaps']}",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temperature=0.7,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max_tokens=2000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research_ideas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"topic": topic,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"gap_analysis": gap_analysis,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"ideas": response.output.text,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"timestamp": "current_time"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self.idea_history.append(research_ideas)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research_ideas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print(f"Error in idea generation: {e}")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{"error": str(e)}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get_idea_history(self) -&gt; List[Dict[str, Any]]: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"""获取研究想法历史"""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self.idea_history </w:t>
      </w:r>
    </w:p>
    <w:p w14:paraId="1417E61A">
      <w:r>
        <w:t>================================================================================</w:t>
      </w:r>
    </w:p>
    <w:p w14:paraId="153782BB">
      <w:pPr>
        <w:pStyle w:val="3"/>
      </w:pPr>
      <w:r>
        <w:t>文件：modules\literature_review_module\literature_analyzer.py</w:t>
      </w:r>
    </w:p>
    <w:p w14:paraId="5EB7B03F">
      <w:r>
        <w:rPr>
          <w:rFonts w:ascii="Courier New" w:hAnsi="Courier New"/>
          <w:sz w:val="20"/>
        </w:rPr>
        <w:t>from typing import Dict, List, Any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dashscope import Generation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LiteratureAnalyzer: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__init__(self):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self.analysis_history: List[Dict[str, Any]] =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analyze_literature(self, topic: str, papers: List[Dict[str, Any]])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"""分析文献内容"""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system_prompt = """你是一位文献分析专家。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请根据研究主题和文献内容，进行深入分析，包括：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1. 文献综述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2. 主要观点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3. 研究方法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4. 研究结论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5. 研究贡献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papers_text = "\n\n".join([f"论文{i+1}：{paper['content']}" for i, paper in enumerate(papers)])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response = await Generation.call(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model='qwen-max',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prompt=f"{system_prompt}\n\n研究主题：{topic}\n\n文献内容：\n{papers_text}",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temperature=0.7,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max_tokens=2000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analysis_result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"topic": topic,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"papers": papers,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"analysis": response.output.text,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"timestamp": "current_time"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self.analysis_history.append(analysis_result)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analysis_result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print(f"Error in literature analysis: {e}")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{"error": str(e)}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get_analysis_history(self) -&gt; List[Dict[str, Any]]: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"""获取文献分析历史"""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self.analysis_history </w:t>
      </w:r>
    </w:p>
    <w:p w14:paraId="14A96BA3">
      <w:r>
        <w:t>================================================================================</w:t>
      </w:r>
    </w:p>
    <w:p w14:paraId="43898726">
      <w:pPr>
        <w:pStyle w:val="3"/>
      </w:pPr>
      <w:r>
        <w:t>文件：modules\literature_review_module\research_gap_analyzer.py</w:t>
      </w:r>
    </w:p>
    <w:p w14:paraId="36E6E528">
      <w:r>
        <w:rPr>
          <w:rFonts w:ascii="Courier New" w:hAnsi="Courier New"/>
          <w:sz w:val="20"/>
        </w:rPr>
        <w:t>from typing import Dict, List, Any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dashscope import Generation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ResearchGapAnalyzer: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__init__(self):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self.gap_analysis_history: List[Dict[str, Any]] =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analyze_research_gaps(self, topic: str, literature_analysis: Dict[str, Any])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"""分析研究空白"""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system_prompt = """你是一位研究空白分析专家。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请根据研究主题和文献分析结果，识别研究空白，包括：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1. 未解决的问题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2. 研究机会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3. 潜在的研究方向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4. 创新点建议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response = await Generation.call(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model='qwen-max',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prompt=f"{system_prompt}\n\n研究主题：{topic}\n\n文献分析：{literature_analysis['analysis']}",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temperature=0.7,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max_tokens=2000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gap_analysis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"topic": topic,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"literature_analysis": literature_analysis,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"gaps": response.output.text,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"timestamp": "current_time"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self.gap_analysis_history.append(gap_analysis)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gap_analysis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print(f"Error in research gap analysis: {e}")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{"error": str(e)}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get_gap_analysis_history(self) -&gt; List[Dict[str, Any]]: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"""获取研究空白分析历史"""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self.gap_analysis_history </w:t>
      </w:r>
    </w:p>
    <w:p w14:paraId="49FACD18">
      <w:r>
        <w:t>================================================================================</w:t>
      </w:r>
    </w:p>
    <w:p w14:paraId="1575C0EA">
      <w:pPr>
        <w:pStyle w:val="3"/>
      </w:pPr>
      <w:r>
        <w:t>文件：modules\literature_review_module\__init__.py</w:t>
      </w:r>
    </w:p>
    <w:p w14:paraId="353F70F3">
      <w:r>
        <w:rPr>
          <w:rFonts w:ascii="Courier New" w:hAnsi="Courier New"/>
          <w:sz w:val="20"/>
        </w:rPr>
        <w:t>from .literature_analyzer import LiteratureAnalyzer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.research_gap_analyzer import ResearchGapAnalyzer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.idea_generator import IdeaGenerator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__all__ = ['LiteratureAnalyzer', 'ResearchGapAnalyzer', 'IdeaGenerator'] </w:t>
      </w:r>
    </w:p>
    <w:p w14:paraId="448C5805">
      <w:r>
        <w:t>================================================================================</w:t>
      </w:r>
    </w:p>
    <w:p w14:paraId="054A70BE">
      <w:pPr>
        <w:pStyle w:val="3"/>
      </w:pPr>
      <w:r>
        <w:t>文件：modules\research_module\data_collector.py</w:t>
      </w:r>
    </w:p>
    <w:p w14:paraId="494A3AD8">
      <w:r>
        <w:rPr>
          <w:rFonts w:ascii="Courier New" w:hAnsi="Courier New"/>
          <w:sz w:val="20"/>
        </w:rPr>
        <w:t>from typing import Dict, List, Any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dashscope import Generation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DataCollector: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__init__(self):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self.collection_history: List[Dict[str, Any]] =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collect_data(self, topic: str, methodology: str)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"""收集研究数据"""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system_prompt = """你是一位数据收集专家。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请根据研究主题和方法论，设计数据收集方案，包括：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1. 数据来源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2. 收集方法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3. 样本选择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4. 质量控制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response = await Generation.call(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model='qwen-max',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prompt=f"{system_prompt}\n\n研究主题：{topic}\n\n研究方法：{methodology}",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temperature=0.7,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max_tokens=2000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collection_plan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"topic": topic,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"methodology": methodology,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"plan": response.output.text,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"timestamp": "current_time"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self.collection_history.append(collection_plan)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collection_plan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print(f"Error in data collection: {e}")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{"error": str(e)}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get_collection_history(self) -&gt; List[Dict[str, Any]]: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"""获取数据收集历史"""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self.collection_history </w:t>
      </w:r>
    </w:p>
    <w:p w14:paraId="45764973">
      <w:r>
        <w:t>================================================================================</w:t>
      </w:r>
    </w:p>
    <w:p w14:paraId="04B8E0E1">
      <w:pPr>
        <w:pStyle w:val="3"/>
      </w:pPr>
      <w:r>
        <w:t>文件：modules\research_module\research_executor.py</w:t>
      </w:r>
    </w:p>
    <w:p w14:paraId="5ECB4306">
      <w:r>
        <w:rPr>
          <w:rFonts w:ascii="Courier New" w:hAnsi="Courier New"/>
          <w:sz w:val="20"/>
        </w:rPr>
        <w:t>from typing import Dict, List, Any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dashscope import Generation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ResearchExecutor: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__init__(self):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self.execution_history: List[Dict[str, Any]] =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execute_research(self, topic: str, data: Dict[str, Any], methodology: str)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"""执行研究分析"""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system_prompt = """你是一位研究执行专家。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请根据研究主题、数据和方法论，执行研究分析，包括：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1. 数据分析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2. 结果解释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3. 假设验证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4. 研究结论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response = await Generation.call(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model='qwen-max',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prompt=f"{system_prompt}\n\n研究主题：{topic}\n\n数据：{data}\n\n研究方法：{methodology}",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temperature=0.7,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max_tokens=2000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execution_result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"topic": topic,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"methodology": methodology,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"results": response.output.text,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"timestamp": "current_time"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self.execution_history.append(execution_result)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execution_result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print(f"Error in research execution: {e}")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{"error": str(e)}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get_execution_history(self) -&gt; List[Dict[str, Any]]: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"""获取研究执行历史"""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self.execution_history </w:t>
      </w:r>
    </w:p>
    <w:p w14:paraId="1FD30F9A">
      <w:r>
        <w:t>================================================================================</w:t>
      </w:r>
    </w:p>
    <w:p w14:paraId="2A15E4EF">
      <w:pPr>
        <w:pStyle w:val="3"/>
      </w:pPr>
      <w:r>
        <w:t>文件：modules\research_module\research_planner.py</w:t>
      </w:r>
    </w:p>
    <w:p w14:paraId="5BEBB403">
      <w:r>
        <w:rPr>
          <w:rFonts w:ascii="Courier New" w:hAnsi="Courier New"/>
          <w:sz w:val="20"/>
        </w:rPr>
        <w:t>from typing import Dict, List, Any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dashscope import Generation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ResearchPlanner: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__init__(self):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self.plan_history: List[Dict[str, Any]] =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create_research_plan(self, topic: str, requirements: Dict[str, Any])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"""创建研究计划"""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system_prompt = """你是一位研究规划专家。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请根据研究主题和需求，制定详细的研究计划，包括：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1. 研究目标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2. 研究方法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3. 数据需求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4. 时间安排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5. 预期成果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response = await Generation.call(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model='qwen-max',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prompt=f"{system_prompt}\n\n研究主题：{topic}\n\n研究需求：{requirements}",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temperature=0.7,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max_tokens=2000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research_plan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"topic": topic,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"requirements": requirements,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"plan": response.output.text,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"timestamp": "current_time"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self.plan_history.append(research_plan)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research_plan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print(f"Error in research planning: {e}")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{"error": str(e)}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get_plan_history(self) -&gt; List[Dict[str, Any]]: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"""获取研究计划历史"""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self.plan_history </w:t>
      </w:r>
    </w:p>
    <w:p w14:paraId="25C8F6E5">
      <w:r>
        <w:t>================================================================================</w:t>
      </w:r>
    </w:p>
    <w:p w14:paraId="254A4316">
      <w:pPr>
        <w:pStyle w:val="3"/>
      </w:pPr>
      <w:r>
        <w:t>文件：modules\research_module\__init__.py</w:t>
      </w:r>
    </w:p>
    <w:p w14:paraId="184370B2">
      <w:r>
        <w:rPr>
          <w:rFonts w:ascii="Courier New" w:hAnsi="Courier New"/>
          <w:sz w:val="20"/>
        </w:rPr>
        <w:t>from .data_collector import DataCollector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.research_executor import ResearchExecutor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.research_planner import ResearchPlanner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__all__ = ['DataCollector', 'ResearchExecutor', 'ResearchPlanner'] </w:t>
      </w:r>
    </w:p>
    <w:p w14:paraId="1F26D97C">
      <w:r>
        <w:t>================================================================================</w:t>
      </w:r>
    </w:p>
    <w:p w14:paraId="74562AD0">
      <w:pPr>
        <w:pStyle w:val="3"/>
      </w:pPr>
      <w:r>
        <w:t>文件：modules\writing_module\content_writer.py</w:t>
      </w:r>
    </w:p>
    <w:p w14:paraId="37726743">
      <w:r>
        <w:rPr>
          <w:rFonts w:ascii="Courier New" w:hAnsi="Courier New"/>
          <w:sz w:val="20"/>
        </w:rPr>
        <w:t>from typing import Dict, List, Any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dashscope import Generation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ContentWriter: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__init__(self):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self.writing_history: List[Dict[str, Any]] =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write_content(self, topic: str, outline: Dict[str, Any], section: str)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"""撰写论文内容"""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system_prompt = """你是一位学术写作专家。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请根据研究主题和大纲，撰写论文的指定部分，要求：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1. 学术性强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2. 逻辑清晰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3. 论证充分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4. 语言准确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5. 格式规范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response = await Generation.call(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model='qwen-max',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prompt=f"{system_prompt}\n\n研究主题：{topic}\n\n大纲：{outline['outline']}\n\n需要撰写的部分：{section}",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temperature=0.7,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max_tokens=2000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content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"topic": topic,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"outline": outline,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"section": section,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"content": response.output.text,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"timestamp": "current_time"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self.writing_history.append(content)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content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print(f"Error in content writing: {e}")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{"error": str(e)}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get_writing_history(self) -&gt; List[Dict[str, Any]]: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"""获取写作历史"""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self.writing_history </w:t>
      </w:r>
    </w:p>
    <w:p w14:paraId="36C743CB">
      <w:r>
        <w:t>================================================================================</w:t>
      </w:r>
    </w:p>
    <w:p w14:paraId="43268B76">
      <w:pPr>
        <w:pStyle w:val="3"/>
      </w:pPr>
      <w:r>
        <w:t>文件：modules\writing_module\outline_generator.py</w:t>
      </w:r>
    </w:p>
    <w:p w14:paraId="79818E77">
      <w:r>
        <w:rPr>
          <w:rFonts w:ascii="Courier New" w:hAnsi="Courier New"/>
          <w:sz w:val="20"/>
        </w:rPr>
        <w:t>from typing import Dict, List, Any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dashscope import Generation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class OutlineGenerator: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__init__(self):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self.outline_history: List[Dict[str, Any]] = []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async def generate_outline(self, topic: str, research_ideas: Dict[str, Any]) -&gt; Dict[str, Any]: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"""生成论文大纲"""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try: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system_prompt = """你是一位论文大纲生成专家。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请根据研究主题和研究想法，生成详细的论文大纲，包括：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1. 标题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2. 摘要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3. 引言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4. 文献综述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5. 研究方法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6. 结果分析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7. 讨论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8. 结论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9. 参考文献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response = await Generation.call(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model='qwen-max',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prompt=f"{system_prompt}\n\n研究主题：{topic}\n\n研究想法：{research_ideas['ideas']}",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temperature=0.7,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max_tokens=2000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outline =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"topic": topic,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"research_ideas": research_ideas,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"outline": response.output.text,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    "timestamp": "current_time"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self.outline_history.append(outline)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outline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except Exception as e: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print(f"Error in outline generation: {e}")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return {"error": str(e)}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def get_outline_history(self) -&gt; List[Dict[str, Any]]: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"""获取大纲历史"""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self.outline_history </w:t>
      </w:r>
    </w:p>
    <w:p w14:paraId="21908D9A">
      <w:r>
        <w:t>================================================================================</w:t>
      </w:r>
    </w:p>
    <w:p w14:paraId="5F57830C">
      <w:pPr>
        <w:pStyle w:val="3"/>
      </w:pPr>
      <w:r>
        <w:t>文件：modules\writing_module\__init__.py</w:t>
      </w:r>
    </w:p>
    <w:p w14:paraId="001B4BA2">
      <w:r>
        <w:rPr>
          <w:rFonts w:ascii="Courier New" w:hAnsi="Courier New"/>
          <w:sz w:val="20"/>
        </w:rPr>
        <w:t>from .outline_generator import OutlineGenerator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from .content_writer import ContentWriter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__all__ = ['OutlineGenerator', 'ContentWriter'] </w:t>
      </w:r>
    </w:p>
    <w:p w14:paraId="7E68997E">
      <w:r>
        <w:t>================================================================================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B6B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58</Pages>
  <Words>9883</Words>
  <Characters>56037</Characters>
  <Lines>0</Lines>
  <Paragraphs>0</Paragraphs>
  <TotalTime>2</TotalTime>
  <ScaleCrop>false</ScaleCrop>
  <LinksUpToDate>false</LinksUpToDate>
  <CharactersWithSpaces>80676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吕征宸</cp:lastModifiedBy>
  <dcterms:modified xsi:type="dcterms:W3CDTF">2025-06-17T17:03:08Z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eyJoZGlkIjoiYTQyOWUxYThkYTNjYWJiY2M3ODNlZmQ4Y2I5YmQ4ZDAiLCJ1c2VySWQiOiIxNTk2MDMyMTYyIn0=</vt:lpwstr>
  </property>
  <property fmtid="{D5CDD505-2E9C-101B-9397-08002B2CF9AE}" pid="3" name="KSOProductBuildVer">
    <vt:lpwstr>2052-12.1.0.21541</vt:lpwstr>
  </property>
  <property fmtid="{D5CDD505-2E9C-101B-9397-08002B2CF9AE}" pid="4" name="ICV">
    <vt:lpwstr>0B557A26150245BAA11C0BD8D7B53D7D_12</vt:lpwstr>
  </property>
</Properties>
</file>